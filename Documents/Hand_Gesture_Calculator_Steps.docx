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 Gesture Calculator with UI in Python - Step-by-Step Guide</w:t>
      </w:r>
    </w:p>
    <w:p>
      <w:pPr>
        <w:pStyle w:val="Heading1"/>
      </w:pPr>
      <w:r>
        <w:t>Tools &amp; Libraries Required</w:t>
      </w:r>
    </w:p>
    <w:p>
      <w:r>
        <w:t>- Python</w:t>
        <w:br/>
        <w:t>- OpenCV – for hand tracking</w:t>
        <w:br/>
        <w:t>- MediaPipe – for hand gesture detection</w:t>
        <w:br/>
        <w:t>- Tkinter or PyQt – for UI</w:t>
        <w:br/>
        <w:t>- NumPy – for basic array operations</w:t>
      </w:r>
    </w:p>
    <w:p>
      <w:pPr>
        <w:pStyle w:val="Heading1"/>
      </w:pPr>
      <w:r>
        <w:t>Step 1: Install Required Libraries</w:t>
      </w:r>
    </w:p>
    <w:p>
      <w:r>
        <w:t>Install dependencies using pip:</w:t>
        <w:br/>
        <w:br/>
        <w:t>```</w:t>
        <w:br/>
        <w:t>pip install opencv-python mediapipe numpy</w:t>
        <w:br/>
        <w:t>pip install PyQt5  # If using PyQt5 for UI</w:t>
        <w:br/>
        <w:t>```</w:t>
      </w:r>
    </w:p>
    <w:p>
      <w:pPr>
        <w:pStyle w:val="Heading1"/>
      </w:pPr>
      <w:r>
        <w:t>Step 2: Set Up Hand Detection with MediaPipe</w:t>
      </w:r>
    </w:p>
    <w:p>
      <w:r>
        <w:t>```python</w:t>
        <w:br/>
        <w:t>import cv2</w:t>
        <w:br/>
        <w:t>import mediapipe as mp</w:t>
        <w:br/>
        <w:br/>
        <w:t>mp_hands = mp.solutions.hands</w:t>
        <w:br/>
        <w:t>hands = mp_hands.Hands(max_num_hands=1)</w:t>
        <w:br/>
        <w:t>mp_draw = mp.solutions.drawing_utils</w:t>
        <w:br/>
        <w:br/>
        <w:t>cap = cv2.VideoCapture(0)</w:t>
        <w:br/>
        <w:br/>
        <w:t>while True:</w:t>
        <w:br/>
        <w:t xml:space="preserve">    success, img = cap.read()</w:t>
        <w:br/>
        <w:t xml:space="preserve">    img_rgb = cv2.cvtColor(img, cv2.COLOR_BGR2RGB)</w:t>
        <w:br/>
        <w:t xml:space="preserve">    results = hands.process(img_rgb)</w:t>
        <w:br/>
        <w:br/>
        <w:t xml:space="preserve">    if results.multi_hand_landmarks:</w:t>
        <w:br/>
        <w:t xml:space="preserve">        for hand_lms in results.multi_hand_landmarks:</w:t>
        <w:br/>
        <w:t xml:space="preserve">            mp_draw.draw_landmarks(img, hand_lms, mp_hands.HAND_CONNECTIONS)</w:t>
        <w:br/>
        <w:br/>
        <w:t xml:space="preserve">    cv2.imshow("Hand Tracker", img)</w:t>
        <w:br/>
        <w:t xml:space="preserve">    if cv2.waitKey(1) &amp; 0xFF == ord('q'):</w:t>
        <w:br/>
        <w:t xml:space="preserve">        break</w:t>
        <w:br/>
        <w:br/>
        <w:t>cap.release()</w:t>
        <w:br/>
        <w:t>cv2.destroyAllWindows()</w:t>
        <w:br/>
        <w:t>```</w:t>
      </w:r>
    </w:p>
    <w:p>
      <w:pPr>
        <w:pStyle w:val="Heading1"/>
      </w:pPr>
      <w:r>
        <w:t>Step 3: Detect Finger Count for Gestures</w:t>
      </w:r>
    </w:p>
    <w:p>
      <w:r>
        <w:t>```python</w:t>
        <w:br/>
        <w:t>def count_fingers(hand_landmarks):</w:t>
        <w:br/>
        <w:t xml:space="preserve">    tips = [4, 8, 12, 16, 20]</w:t>
        <w:br/>
        <w:t xml:space="preserve">    fingers = []</w:t>
        <w:br/>
        <w:br/>
        <w:t xml:space="preserve">    # Thumb</w:t>
        <w:br/>
        <w:t xml:space="preserve">    if hand_landmarks.landmark[tips[0]].x &lt; hand_landmarks.landmark[tips[0] - 1].x:</w:t>
        <w:br/>
        <w:t xml:space="preserve">        fingers.append(1)</w:t>
        <w:br/>
        <w:t xml:space="preserve">    else:</w:t>
        <w:br/>
        <w:t xml:space="preserve">        fingers.append(0)</w:t>
        <w:br/>
        <w:br/>
        <w:t xml:space="preserve">    # Other fingers</w:t>
        <w:br/>
        <w:t xml:space="preserve">    for i in range(1, 5):</w:t>
        <w:br/>
        <w:t xml:space="preserve">        if hand_landmarks.landmark[tips[i]].y &lt; hand_landmarks.landmark[tips[i] - 2].y:</w:t>
        <w:br/>
        <w:t xml:space="preserve">            fingers.append(1)</w:t>
        <w:br/>
        <w:t xml:space="preserve">        else:</w:t>
        <w:br/>
        <w:t xml:space="preserve">            fingers.append(0)</w:t>
        <w:br/>
        <w:br/>
        <w:t xml:space="preserve">    return sum(fingers)</w:t>
        <w:br/>
        <w:t>```</w:t>
      </w:r>
    </w:p>
    <w:p>
      <w:pPr>
        <w:pStyle w:val="Heading1"/>
      </w:pPr>
      <w:r>
        <w:t>Step 4: Map Gestures to Digits or Operators</w:t>
      </w:r>
    </w:p>
    <w:p>
      <w:r>
        <w:t>| Fingers | Action  |</w:t>
        <w:br/>
        <w:t>|---------|---------|</w:t>
        <w:br/>
        <w:t>| 1       | '1'     |</w:t>
        <w:br/>
        <w:t>| 2       | '2'     |</w:t>
        <w:br/>
        <w:t>| 3       | '3'     |</w:t>
        <w:br/>
        <w:t>| 4       | '+'     |</w:t>
        <w:br/>
        <w:t>| 5       | '='     |</w:t>
      </w:r>
    </w:p>
    <w:p>
      <w:pPr>
        <w:pStyle w:val="Heading1"/>
      </w:pPr>
      <w:r>
        <w:t>Step 5: Create the Calculator Logic</w:t>
      </w:r>
    </w:p>
    <w:p>
      <w:r>
        <w:t>```python</w:t>
        <w:br/>
        <w:t>expression = ""</w:t>
        <w:br/>
        <w:br/>
        <w:t>if gesture == 1:</w:t>
        <w:br/>
        <w:t xml:space="preserve">    expression += "1"</w:t>
        <w:br/>
        <w:t>elif gesture == 4:</w:t>
        <w:br/>
        <w:t xml:space="preserve">    expression += "+"</w:t>
        <w:br/>
        <w:t>elif gesture == 5:</w:t>
        <w:br/>
        <w:t xml:space="preserve">    try:</w:t>
        <w:br/>
        <w:t xml:space="preserve">        result = str(eval(expression))</w:t>
        <w:br/>
        <w:t xml:space="preserve">        expression = result</w:t>
        <w:br/>
        <w:t xml:space="preserve">    except:</w:t>
        <w:br/>
        <w:t xml:space="preserve">        expression = "Error"</w:t>
        <w:br/>
        <w:t>```</w:t>
      </w:r>
    </w:p>
    <w:p>
      <w:pPr>
        <w:pStyle w:val="Heading1"/>
      </w:pPr>
      <w:r>
        <w:t>Step 6: Build the GUI</w:t>
      </w:r>
    </w:p>
    <w:p>
      <w:r>
        <w:t>```python</w:t>
        <w:br/>
        <w:t>import tkinter as tk</w:t>
        <w:br/>
        <w:br/>
        <w:t>def update_display(text):</w:t>
        <w:br/>
        <w:t xml:space="preserve">    display_var.set(text)</w:t>
        <w:br/>
        <w:br/>
        <w:t>root = tk.Tk()</w:t>
        <w:br/>
        <w:t>root.title("Gesture Calculator")</w:t>
        <w:br/>
        <w:br/>
        <w:t>display_var = tk.StringVar()</w:t>
        <w:br/>
        <w:t>display = tk.Entry(root, textvariable=display_var, font=("Arial", 24), justify="right")</w:t>
        <w:br/>
        <w:t>display.pack(fill='both', expand=True)</w:t>
        <w:br/>
        <w:br/>
        <w:t>root.after(100, lambda: update_display(expression))  # refresh display</w:t>
        <w:br/>
        <w:br/>
        <w:t>root.mainloop()</w:t>
        <w:br/>
        <w:t>```</w:t>
      </w:r>
    </w:p>
    <w:p>
      <w:pPr>
        <w:pStyle w:val="Heading1"/>
      </w:pPr>
      <w:r>
        <w:t>Step 7: Integrate Webcam &amp; GUI</w:t>
      </w:r>
    </w:p>
    <w:p>
      <w:r>
        <w:t>```python</w:t>
        <w:br/>
        <w:t>import threading</w:t>
        <w:br/>
        <w:br/>
        <w:t>def gesture_loop():</w:t>
        <w:br/>
        <w:t xml:space="preserve">    global expression</w:t>
        <w:br/>
        <w:t xml:space="preserve">    # Your OpenCV + gesture recognition code</w:t>
        <w:br/>
        <w:t xml:space="preserve">    # call update_display(expression) inside the loop</w:t>
        <w:br/>
        <w:br/>
        <w:t>thread = threading.Thread(target=gesture_loop)</w:t>
        <w:br/>
        <w:t>thread.daemon = True</w:t>
        <w:br/>
        <w:t>thread.start()</w:t>
        <w:br/>
        <w:t>root.mainloop()</w:t>
        <w:br/>
        <w:t>```</w:t>
      </w:r>
    </w:p>
    <w:p>
      <w:pPr>
        <w:pStyle w:val="Heading1"/>
      </w:pPr>
      <w:r>
        <w:t>Final Notes</w:t>
      </w:r>
    </w:p>
    <w:p>
      <w:r>
        <w:t>- You can customize gestures using machine learning for more accurate detection.</w:t>
        <w:br/>
        <w:t>- You can add a clear gesture (e.g., fist) to reset the expression.</w:t>
        <w:br/>
        <w:t>- Test thoroughly with different lighting and background.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